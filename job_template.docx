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Вакансия: Python-разработчик</w:t>
      </w:r>
    </w:p>
    <w:p>
      <w:r>
        <w:t>Компания: ООО "Tech Solutions"</w:t>
      </w:r>
    </w:p>
    <w:p>
      <w:r>
        <w:t>Местоположение: Санкт-Петербург</w:t>
      </w:r>
    </w:p>
    <w:p>
      <w:r>
        <w:t>Описание: Ищем опытного Python-разработчика в команду.</w:t>
      </w:r>
    </w:p>
    <w:p>
      <w:r>
        <w:t>ТРЕБУЕМЫЕ НАВЫКИ:</w:t>
        <w:br/>
        <w:t>Python, Docker, Kubernetes, Git, SQL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