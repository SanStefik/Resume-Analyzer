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Резюме</w:t>
      </w:r>
    </w:p>
    <w:p>
      <w:r>
        <w:t>Имя: Иван Иванов</w:t>
      </w:r>
    </w:p>
    <w:p>
      <w:r>
        <w:t>Email: ivan@example.com</w:t>
      </w:r>
    </w:p>
    <w:p>
      <w:r>
        <w:t>Телефон: +7 999 123-45-67</w:t>
      </w:r>
    </w:p>
    <w:p>
      <w:r>
        <w:t>Опыт работы: Разработчик в компании X</w:t>
      </w:r>
    </w:p>
    <w:p>
      <w:r>
        <w:t>Образование: Университет Y</w:t>
      </w:r>
    </w:p>
    <w:p>
      <w:r>
        <w:t>НАВЫКИ:</w:t>
        <w:br/>
        <w:t>Python, SQL, Git, Linux, Docker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